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734" w:rsidRDefault="005462DD">
      <w:pPr>
        <w:pStyle w:val="Title"/>
      </w:pPr>
      <w:r>
        <w:t>Kamala Bhatta</w:t>
      </w:r>
    </w:p>
    <w:p w:rsidR="00675734" w:rsidRDefault="00D24536">
      <w:r>
        <w:t>📞</w:t>
      </w:r>
      <w:r>
        <w:t>Phone: +977-XXXXXXXXXX | ✉</w:t>
      </w:r>
      <w:r>
        <w:t>️</w:t>
      </w:r>
      <w:r>
        <w:t xml:space="preserve"> Email: your.email@example.com | </w:t>
      </w:r>
      <w:r>
        <w:t>🌐</w:t>
      </w:r>
      <w:r>
        <w:t xml:space="preserve"> Portfolio: yourportfolio.com | </w:t>
      </w:r>
      <w:r>
        <w:t>💼</w:t>
      </w:r>
      <w:r>
        <w:t xml:space="preserve"> GitHub: github.com/yourusername</w:t>
      </w:r>
    </w:p>
    <w:p w:rsidR="00675734" w:rsidRDefault="00D24536">
      <w:r>
        <w:t>_</w:t>
      </w:r>
      <w:r>
        <w:t>_________________________________________________________________________________________</w:t>
      </w:r>
    </w:p>
    <w:p w:rsidR="00675734" w:rsidRDefault="00D24536">
      <w:pPr>
        <w:pStyle w:val="Heading1"/>
      </w:pPr>
      <w:r>
        <w:t>Objective</w:t>
      </w:r>
    </w:p>
    <w:p w:rsidR="00675734" w:rsidRDefault="00D24536">
      <w:r>
        <w:t>Motivated computer science student seeking an internship position to apply and enhance my skills in React, PHP, and Figma. Eager to contribute to a dynamic team and gain practical experience in web development and UI/UX design.</w:t>
      </w:r>
    </w:p>
    <w:p w:rsidR="00675734" w:rsidRDefault="00D24536">
      <w:r>
        <w:t>____________________________</w:t>
      </w:r>
      <w:r>
        <w:t>______________________________________________________________</w:t>
      </w:r>
    </w:p>
    <w:p w:rsidR="00675734" w:rsidRDefault="00D24536">
      <w:pPr>
        <w:pStyle w:val="Heading1"/>
      </w:pPr>
      <w:r>
        <w:t>Projects</w:t>
      </w:r>
    </w:p>
    <w:p w:rsidR="00675734" w:rsidRDefault="00D24536">
      <w:r>
        <w:t>• To-Do Application</w:t>
      </w:r>
      <w:r>
        <w:br/>
        <w:t xml:space="preserve">   - Developed a to-do application using React.</w:t>
      </w:r>
      <w:r>
        <w:br/>
        <w:t xml:space="preserve">   - Implemented features such as adding, editing, and deleting tasks.</w:t>
      </w:r>
    </w:p>
    <w:p w:rsidR="00675734" w:rsidRDefault="00D24536">
      <w:r>
        <w:t>• E-Commerce Website UI (React.js + Vite)</w:t>
      </w:r>
    </w:p>
    <w:p w:rsidR="00675734" w:rsidRDefault="00D24536">
      <w:r>
        <w:t>• L</w:t>
      </w:r>
      <w:r>
        <w:t>ibrary Management System</w:t>
      </w:r>
      <w:r>
        <w:br/>
        <w:t xml:space="preserve">   - Built a web app for managing book records, users, and borrowing history.</w:t>
      </w:r>
      <w:r>
        <w:br/>
        <w:t xml:space="preserve">   - Used PHP, JavaScript, MySQL, HTML, CSS for full functionality.</w:t>
      </w:r>
    </w:p>
    <w:p w:rsidR="00675734" w:rsidRDefault="00D24536">
      <w:r>
        <w:t>• Tic-Tac-Toe Game</w:t>
      </w:r>
      <w:r>
        <w:br/>
        <w:t xml:space="preserve">   - Created an interactive tic-tac-toe game using JavaScript.</w:t>
      </w:r>
      <w:r>
        <w:br/>
        <w:t xml:space="preserve">   </w:t>
      </w:r>
      <w:r>
        <w:t>- Designed a user-friendly interface with dynamic updates.</w:t>
      </w:r>
    </w:p>
    <w:p w:rsidR="00675734" w:rsidRDefault="00D24536">
      <w:r>
        <w:t>__________________________________________________________________________________________</w:t>
      </w:r>
    </w:p>
    <w:p w:rsidR="00675734" w:rsidRDefault="00D24536">
      <w:pPr>
        <w:pStyle w:val="Heading1"/>
      </w:pPr>
      <w:r>
        <w:t>Key Skills</w:t>
      </w:r>
    </w:p>
    <w:p w:rsidR="00675734" w:rsidRDefault="00D24536">
      <w:r>
        <w:t>• Write the front logic accordingly to the requirements.</w:t>
      </w:r>
    </w:p>
    <w:p w:rsidR="00675734" w:rsidRDefault="00D24536">
      <w:r>
        <w:t xml:space="preserve">• Write the backend logic accordingly </w:t>
      </w:r>
      <w:r>
        <w:t>to the requirements.</w:t>
      </w:r>
    </w:p>
    <w:p w:rsidR="00675734" w:rsidRDefault="00D24536">
      <w:r>
        <w:t>• Creating the RESTful APIs.</w:t>
      </w:r>
    </w:p>
    <w:p w:rsidR="00675734" w:rsidRDefault="00D24536">
      <w:r>
        <w:t>• Website Designing.</w:t>
      </w:r>
    </w:p>
    <w:p w:rsidR="00675734" w:rsidRDefault="00D24536">
      <w:r>
        <w:t>• Can maintain Git, source version control system for code update.</w:t>
      </w:r>
    </w:p>
    <w:p w:rsidR="00675734" w:rsidRDefault="00D24536">
      <w:r>
        <w:lastRenderedPageBreak/>
        <w:t>__________________________________________________________________________________________</w:t>
      </w:r>
    </w:p>
    <w:p w:rsidR="00675734" w:rsidRDefault="00D24536">
      <w:pPr>
        <w:pStyle w:val="Heading1"/>
      </w:pPr>
      <w:r>
        <w:t>Technologies</w:t>
      </w:r>
    </w:p>
    <w:p w:rsidR="00675734" w:rsidRDefault="00D24536">
      <w:r>
        <w:t xml:space="preserve">• Programming </w:t>
      </w:r>
      <w:r>
        <w:t>Languages: HTML, CSS, JavaScript, PHP, MySQL</w:t>
      </w:r>
    </w:p>
    <w:p w:rsidR="00675734" w:rsidRDefault="00D24536">
      <w:r>
        <w:t>• Tools &amp; Frameworks: React.js, Next.js, GitHub</w:t>
      </w:r>
    </w:p>
    <w:p w:rsidR="00675734" w:rsidRDefault="00D24536">
      <w:r>
        <w:t>• Operating System: Windows</w:t>
      </w:r>
    </w:p>
    <w:p w:rsidR="00675734" w:rsidRDefault="00D24536">
      <w:r>
        <w:t>• Database: MySQL, MongoDB</w:t>
      </w:r>
    </w:p>
    <w:p w:rsidR="00675734" w:rsidRDefault="00D24536">
      <w:r>
        <w:t>• Design Tools: Figma</w:t>
      </w:r>
    </w:p>
    <w:p w:rsidR="00675734" w:rsidRDefault="00D24536">
      <w:r>
        <w:t>• Other: MS Office, Canva</w:t>
      </w:r>
    </w:p>
    <w:p w:rsidR="00675734" w:rsidRDefault="00D24536">
      <w:r>
        <w:t>____________________________________________________________</w:t>
      </w:r>
      <w:r>
        <w:t>______________________________</w:t>
      </w:r>
    </w:p>
    <w:p w:rsidR="00675734" w:rsidRDefault="00D24536">
      <w:pPr>
        <w:pStyle w:val="Heading1"/>
      </w:pPr>
      <w:r>
        <w:t>Education</w:t>
      </w:r>
    </w:p>
    <w:p w:rsidR="00675734" w:rsidRDefault="00D24536">
      <w:r>
        <w:t>• BCA (Bachelor in Computer Application), Tribhuvan University, Nepal – Running (2022 batch)</w:t>
      </w:r>
    </w:p>
    <w:p w:rsidR="00675734" w:rsidRDefault="00D24536">
      <w:r>
        <w:t>• 10+2 HSEB (Higher Secondary Educational Board), Nepal (2021 – 2022)</w:t>
      </w:r>
    </w:p>
    <w:p w:rsidR="00675734" w:rsidRDefault="00D24536">
      <w:r>
        <w:t>__________________________________________________________________________________________</w:t>
      </w:r>
    </w:p>
    <w:p w:rsidR="00675734" w:rsidRDefault="00D24536">
      <w:pPr>
        <w:pStyle w:val="Heading1"/>
      </w:pPr>
      <w:r>
        <w:t>Reference</w:t>
      </w:r>
    </w:p>
    <w:p w:rsidR="00675734" w:rsidRDefault="00D24536">
      <w:r>
        <w:t>• References will be provided upon request.</w:t>
      </w:r>
      <w:bookmarkStart w:id="0" w:name="_GoBack"/>
      <w:bookmarkEnd w:id="0"/>
    </w:p>
    <w:sectPr w:rsidR="006757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462DD"/>
    <w:rsid w:val="0056354C"/>
    <w:rsid w:val="00675734"/>
    <w:rsid w:val="00AA1D8D"/>
    <w:rsid w:val="00B47730"/>
    <w:rsid w:val="00CB0664"/>
    <w:rsid w:val="00D24536"/>
    <w:rsid w:val="00E37D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63005"/>
  <w14:defaultImageDpi w14:val="300"/>
  <w15:docId w15:val="{BB1E7975-59DB-48CD-8A0F-ACE311BD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654551-C7D4-4EFC-A878-A2C9DE7CB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Mahesh Bhatt</cp:lastModifiedBy>
  <cp:revision>2</cp:revision>
  <dcterms:created xsi:type="dcterms:W3CDTF">2025-09-01T15:42:00Z</dcterms:created>
  <dcterms:modified xsi:type="dcterms:W3CDTF">2025-09-01T15:42:00Z</dcterms:modified>
  <cp:category/>
</cp:coreProperties>
</file>